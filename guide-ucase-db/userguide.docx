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color w:val="111111"/>
        </w:rPr>
      </w:pPr>
      <w:r>
        <w:rPr>
          <w:color w:val="111111"/>
        </w:rPr>
        <w:t>Panduan Pengguna Aplikasi Galeri Foto</w:t>
      </w:r>
    </w:p>
    <w:p>
      <w:pPr>
        <w:pStyle w:val="Normal"/>
        <w:rPr>
          <w:color w:val="111111"/>
        </w:rPr>
      </w:pPr>
      <w:r>
        <w:rPr>
          <w:color w:val="111111"/>
        </w:rPr>
      </w:r>
    </w:p>
    <w:p>
      <w:pPr>
        <w:pStyle w:val="Heading2"/>
        <w:rPr>
          <w:color w:val="111111"/>
        </w:rPr>
      </w:pPr>
      <w:r>
        <w:rPr>
          <w:color w:val="111111"/>
        </w:rPr>
        <w:t>Daftar Isi</w:t>
      </w:r>
    </w:p>
    <w:p>
      <w:pPr>
        <w:pStyle w:val="Normal"/>
        <w:rPr>
          <w:color w:val="111111"/>
        </w:rPr>
      </w:pPr>
      <w:r>
        <w:rPr>
          <w:color w:val="111111"/>
        </w:rPr>
        <w:tab/>
        <w:t>1. Pendahuluan</w:t>
      </w:r>
    </w:p>
    <w:p>
      <w:pPr>
        <w:pStyle w:val="Normal"/>
        <w:rPr>
          <w:color w:val="111111"/>
        </w:rPr>
      </w:pPr>
      <w:r>
        <w:rPr>
          <w:color w:val="111111"/>
        </w:rPr>
        <w:tab/>
        <w:t>2. Spesifikasi Minimum</w:t>
      </w:r>
    </w:p>
    <w:p>
      <w:pPr>
        <w:pStyle w:val="Normal"/>
        <w:rPr>
          <w:color w:val="111111"/>
        </w:rPr>
      </w:pPr>
      <w:r>
        <w:rPr>
          <w:color w:val="111111"/>
        </w:rPr>
        <w:tab/>
        <w:t>3. Memulai Penggunaan</w:t>
      </w:r>
    </w:p>
    <w:p>
      <w:pPr>
        <w:pStyle w:val="Normal"/>
        <w:rPr>
          <w:color w:val="111111"/>
        </w:rPr>
      </w:pPr>
      <w:r>
        <w:rPr>
          <w:color w:val="111111"/>
        </w:rPr>
        <w:tab/>
        <w:t>4. Fitur Utama dan Cara Penggunaan</w:t>
      </w:r>
    </w:p>
    <w:p>
      <w:pPr>
        <w:pStyle w:val="Normal"/>
        <w:rPr>
          <w:color w:val="111111"/>
        </w:rPr>
      </w:pPr>
      <w:r>
        <w:rPr>
          <w:color w:val="111111"/>
        </w:rPr>
        <w:tab/>
        <w:t>5. Tips Penggunaan yang Efektif</w:t>
      </w:r>
    </w:p>
    <w:p>
      <w:pPr>
        <w:pStyle w:val="Normal"/>
        <w:rPr>
          <w:color w:val="111111"/>
        </w:rPr>
      </w:pPr>
      <w:r>
        <w:rPr>
          <w:color w:val="111111"/>
        </w:rPr>
        <w:tab/>
        <w:t>6</w:t>
      </w:r>
      <w:r>
        <w:rPr>
          <w:color w:val="111111"/>
        </w:rPr>
        <w:t>. FAQ</w:t>
      </w:r>
    </w:p>
    <w:p>
      <w:pPr>
        <w:pStyle w:val="Normal"/>
        <w:rPr>
          <w:color w:val="111111"/>
        </w:rPr>
      </w:pPr>
      <w:r>
        <w:rPr>
          <w:color w:val="111111"/>
        </w:rPr>
        <w:tab/>
        <w:t>7</w:t>
      </w:r>
      <w:r>
        <w:rPr>
          <w:color w:val="111111"/>
        </w:rPr>
        <w:t>. Kontak Bantuan</w:t>
      </w:r>
    </w:p>
    <w:p>
      <w:pPr>
        <w:pStyle w:val="Heading2"/>
        <w:rPr>
          <w:color w:val="111111"/>
        </w:rPr>
      </w:pPr>
      <w:r>
        <w:rPr>
          <w:color w:val="111111"/>
        </w:rPr>
        <w:t>1. Pendahuluan</w:t>
      </w:r>
    </w:p>
    <w:p>
      <w:pPr>
        <w:pStyle w:val="Normal"/>
        <w:rPr>
          <w:color w:val="111111"/>
        </w:rPr>
      </w:pPr>
      <w:r>
        <w:rPr>
          <w:color w:val="111111"/>
        </w:rPr>
        <w:t>Aplikasi galeri foto ini memungkinkan pengguna untuk mengunggah, mengedit, dan menghapus foto pribadi, melihat foto dari pengguna lain, serta berinteraksi melalui komentar. Aplikasi ini dirancang agar mudah digunakan dan memiliki fungsi utama seperti aplikasi galeri foto pada umumnya.</w:t>
      </w:r>
    </w:p>
    <w:p>
      <w:pPr>
        <w:pStyle w:val="Heading2"/>
        <w:rPr>
          <w:color w:val="111111"/>
        </w:rPr>
      </w:pPr>
      <w:r>
        <w:rPr>
          <w:color w:val="111111"/>
        </w:rPr>
        <w:t>2. Spesifikasi Minimum</w:t>
      </w:r>
    </w:p>
    <w:p>
      <w:pPr>
        <w:pStyle w:val="Normal"/>
        <w:rPr>
          <w:color w:val="111111"/>
        </w:rPr>
      </w:pPr>
      <w:r>
        <w:rPr>
          <w:color w:val="111111"/>
        </w:rPr>
        <w:t>- Sistem Operasi: Windows, macOS, Linux (atau sesuai sistem yang didukung)</w:t>
      </w:r>
    </w:p>
    <w:p>
      <w:pPr>
        <w:pStyle w:val="Normal"/>
        <w:rPr>
          <w:color w:val="111111"/>
        </w:rPr>
      </w:pPr>
      <w:r>
        <w:rPr>
          <w:color w:val="111111"/>
        </w:rPr>
        <w:t>- Browser: Chrome, Firefox, atau browser modern lainnya</w:t>
      </w:r>
    </w:p>
    <w:p>
      <w:pPr>
        <w:pStyle w:val="Heading2"/>
        <w:rPr>
          <w:color w:val="111111"/>
        </w:rPr>
      </w:pPr>
      <w:r>
        <w:rPr>
          <w:color w:val="111111"/>
        </w:rPr>
        <w:t>3. Memulai Penggunaan</w:t>
      </w:r>
    </w:p>
    <w:p>
      <w:pPr>
        <w:pStyle w:val="Normal"/>
        <w:rPr>
          <w:color w:val="111111"/>
        </w:rPr>
      </w:pPr>
      <w:r>
        <w:rPr>
          <w:color w:val="111111"/>
        </w:rPr>
        <w:t>1. Membuat Akun: Daftar terlebih dahulu jika belum memiliki akun</w:t>
      </w:r>
    </w:p>
    <w:p>
      <w:pPr>
        <w:pStyle w:val="Normal"/>
        <w:rPr>
          <w:color w:val="111111"/>
        </w:rPr>
      </w:pPr>
      <w:r>
        <w:rPr>
          <w:color w:val="111111"/>
        </w:rPr>
        <w:t>2. Masuk: Setelah memiliki akun, login dengan memasukkan nama pengguna dan kata sandi.</w:t>
      </w:r>
    </w:p>
    <w:p>
      <w:pPr>
        <w:pStyle w:val="Heading2"/>
        <w:rPr>
          <w:color w:val="111111"/>
        </w:rPr>
      </w:pPr>
      <w:r>
        <w:rPr>
          <w:color w:val="111111"/>
        </w:rPr>
        <w:t>4. Fitur Utama dan Cara Penggunaan</w:t>
      </w:r>
    </w:p>
    <w:p>
      <w:pPr>
        <w:pStyle w:val="Heading3"/>
        <w:rPr>
          <w:color w:val="111111"/>
        </w:rPr>
      </w:pPr>
      <w:r>
        <w:rPr>
          <w:color w:val="111111"/>
        </w:rPr>
        <w:t xml:space="preserve">Fitur 1: </w:t>
      </w:r>
      <w:r>
        <w:rPr>
          <w:color w:val="111111"/>
        </w:rPr>
        <w:t>Membuat</w:t>
      </w:r>
      <w:r>
        <w:rPr>
          <w:color w:val="111111"/>
        </w:rPr>
        <w:t xml:space="preserve"> </w:t>
      </w:r>
      <w:r>
        <w:rPr>
          <w:color w:val="111111"/>
        </w:rPr>
        <w:t>Album</w:t>
      </w:r>
    </w:p>
    <w:p>
      <w:pPr>
        <w:pStyle w:val="Normal"/>
        <w:rPr>
          <w:color w:val="111111"/>
        </w:rPr>
      </w:pPr>
      <w:r>
        <w:rPr>
          <w:color w:val="111111"/>
        </w:rPr>
        <w:t xml:space="preserve">Deskripsi: Fitur ini memungkinkan pengguna untuk </w:t>
      </w:r>
      <w:r>
        <w:rPr>
          <w:color w:val="111111"/>
        </w:rPr>
        <w:t>membuat</w:t>
      </w:r>
      <w:r>
        <w:rPr>
          <w:color w:val="111111"/>
        </w:rPr>
        <w:t xml:space="preserve"> </w:t>
      </w:r>
      <w:r>
        <w:rPr>
          <w:color w:val="111111"/>
        </w:rPr>
        <w:t>album</w:t>
      </w:r>
    </w:p>
    <w:p>
      <w:pPr>
        <w:pStyle w:val="Normal"/>
        <w:rPr>
          <w:color w:val="111111"/>
        </w:rPr>
      </w:pPr>
      <w:r>
        <w:rPr>
          <w:color w:val="111111"/>
        </w:rPr>
        <w:t xml:space="preserve">• </w:t>
      </w:r>
      <w:r>
        <w:rPr>
          <w:color w:val="111111"/>
        </w:rPr>
        <w:t xml:space="preserve">Buka halaman utama dan klik tombol </w:t>
      </w:r>
      <w:r>
        <w:rPr>
          <w:color w:val="111111"/>
        </w:rPr>
        <w:t>album</w:t>
      </w:r>
    </w:p>
    <w:p>
      <w:pPr>
        <w:pStyle w:val="Normal"/>
        <w:rPr>
          <w:color w:val="111111"/>
        </w:rPr>
      </w:pPr>
      <w:r>
        <w:rPr>
          <w:color w:val="111111"/>
        </w:rPr>
        <w:t xml:space="preserve">• </w:t>
      </w:r>
      <w:r>
        <w:rPr>
          <w:color w:val="111111"/>
        </w:rPr>
        <w:t xml:space="preserve">Isi </w:t>
      </w:r>
      <w:r>
        <w:rPr>
          <w:color w:val="111111"/>
        </w:rPr>
        <w:t>nama album</w:t>
      </w:r>
      <w:r>
        <w:rPr>
          <w:color w:val="111111"/>
        </w:rPr>
        <w:t xml:space="preserve"> dan deskripsi sesuai keinginan.</w:t>
      </w:r>
    </w:p>
    <w:p>
      <w:pPr>
        <w:pStyle w:val="Normal"/>
        <w:rPr>
          <w:color w:val="111111"/>
        </w:rPr>
      </w:pPr>
      <w:r>
        <w:rPr>
          <w:color w:val="111111"/>
        </w:rPr>
        <w:t xml:space="preserve">• </w:t>
      </w:r>
      <w:r>
        <w:rPr>
          <w:color w:val="111111"/>
        </w:rPr>
        <w:t>Pilih file foto dari perangkat Anda.</w:t>
      </w:r>
    </w:p>
    <w:p>
      <w:pPr>
        <w:pStyle w:val="Normal"/>
        <w:rPr>
          <w:color w:val="111111"/>
        </w:rPr>
      </w:pPr>
      <w:r>
        <w:rPr>
          <w:color w:val="111111"/>
        </w:rPr>
        <w:t xml:space="preserve">• </w:t>
      </w:r>
      <w:r>
        <w:rPr>
          <w:color w:val="111111"/>
        </w:rPr>
        <w:t>Klik Unggah untuk menyimpan foto di galeri.</w:t>
      </w:r>
    </w:p>
    <w:p>
      <w:pPr>
        <w:pStyle w:val="Heading3"/>
        <w:rPr>
          <w:color w:val="111111"/>
        </w:rPr>
      </w:pPr>
      <w:r>
        <w:rPr>
          <w:color w:val="111111"/>
        </w:rPr>
        <w:t xml:space="preserve">Fitur </w:t>
      </w:r>
      <w:r>
        <w:rPr>
          <w:color w:val="111111"/>
        </w:rPr>
        <w:t>2</w:t>
      </w:r>
      <w:r>
        <w:rPr>
          <w:color w:val="111111"/>
        </w:rPr>
        <w:t xml:space="preserve">: </w:t>
      </w:r>
      <w:r>
        <w:rPr>
          <w:color w:val="111111"/>
        </w:rPr>
        <w:t>Membuat</w:t>
      </w:r>
      <w:r>
        <w:rPr>
          <w:color w:val="111111"/>
        </w:rPr>
        <w:t xml:space="preserve"> </w:t>
      </w:r>
      <w:r>
        <w:rPr>
          <w:color w:val="111111"/>
        </w:rPr>
        <w:t>Foto</w:t>
      </w:r>
    </w:p>
    <w:p>
      <w:pPr>
        <w:pStyle w:val="Normal"/>
        <w:rPr>
          <w:color w:val="111111"/>
        </w:rPr>
      </w:pPr>
      <w:r>
        <w:rPr>
          <w:color w:val="111111"/>
        </w:rPr>
        <w:t xml:space="preserve">Deskripsi: Fitur ini memungkinkan pengguna untuk </w:t>
      </w:r>
      <w:r>
        <w:rPr>
          <w:color w:val="111111"/>
        </w:rPr>
        <w:t>mengunggah</w:t>
      </w:r>
      <w:r>
        <w:rPr>
          <w:color w:val="111111"/>
        </w:rPr>
        <w:t xml:space="preserve"> </w:t>
      </w:r>
      <w:r>
        <w:rPr>
          <w:color w:val="111111"/>
        </w:rPr>
        <w:t>foto</w:t>
      </w:r>
    </w:p>
    <w:p>
      <w:pPr>
        <w:pStyle w:val="Normal"/>
        <w:rPr>
          <w:color w:val="111111"/>
        </w:rPr>
      </w:pPr>
      <w:r>
        <w:rPr>
          <w:color w:val="111111"/>
        </w:rPr>
        <w:t xml:space="preserve">• </w:t>
      </w:r>
      <w:r>
        <w:rPr>
          <w:color w:val="111111"/>
        </w:rPr>
        <w:t xml:space="preserve">Buka halaman utama dan klik tombol </w:t>
      </w:r>
      <w:r>
        <w:rPr>
          <w:color w:val="111111"/>
        </w:rPr>
        <w:t>foto</w:t>
      </w:r>
    </w:p>
    <w:p>
      <w:pPr>
        <w:pStyle w:val="Normal"/>
        <w:rPr>
          <w:color w:val="111111"/>
        </w:rPr>
      </w:pPr>
      <w:r>
        <w:rPr>
          <w:color w:val="111111"/>
        </w:rPr>
        <w:t xml:space="preserve">• </w:t>
      </w:r>
      <w:r>
        <w:rPr>
          <w:color w:val="111111"/>
        </w:rPr>
        <w:t xml:space="preserve">Isi </w:t>
      </w:r>
      <w:r>
        <w:rPr>
          <w:color w:val="111111"/>
        </w:rPr>
        <w:t xml:space="preserve">nama </w:t>
      </w:r>
      <w:r>
        <w:rPr>
          <w:color w:val="111111"/>
        </w:rPr>
        <w:t>judul foto</w:t>
      </w:r>
      <w:r>
        <w:rPr>
          <w:color w:val="111111"/>
        </w:rPr>
        <w:t xml:space="preserve"> dan deskripsi sesuai keinginan.</w:t>
      </w:r>
    </w:p>
    <w:p>
      <w:pPr>
        <w:pStyle w:val="Normal"/>
        <w:rPr>
          <w:color w:val="111111"/>
        </w:rPr>
      </w:pPr>
      <w:r>
        <w:rPr>
          <w:color w:val="111111"/>
        </w:rPr>
        <w:t xml:space="preserve">• </w:t>
      </w:r>
      <w:r>
        <w:rPr>
          <w:color w:val="111111"/>
        </w:rPr>
        <w:t>pilih album yang inginkan yang sudah anda buat sebelumnya untuk menempatkan dialbum     mana foto yang anda unggah</w:t>
      </w:r>
    </w:p>
    <w:p>
      <w:pPr>
        <w:pStyle w:val="Normal"/>
        <w:rPr>
          <w:color w:val="111111"/>
        </w:rPr>
      </w:pPr>
      <w:r>
        <w:rPr>
          <w:color w:val="111111"/>
        </w:rPr>
        <w:t xml:space="preserve">• </w:t>
      </w:r>
      <w:r>
        <w:rPr>
          <w:color w:val="111111"/>
        </w:rPr>
        <w:t>Pilih file foto dari perangkat Anda.</w:t>
      </w:r>
    </w:p>
    <w:p>
      <w:pPr>
        <w:pStyle w:val="Normal"/>
        <w:rPr>
          <w:color w:val="111111"/>
        </w:rPr>
      </w:pPr>
      <w:r>
        <w:rPr>
          <w:color w:val="111111"/>
        </w:rPr>
        <w:t xml:space="preserve">• </w:t>
      </w:r>
      <w:r>
        <w:rPr>
          <w:color w:val="111111"/>
        </w:rPr>
        <w:t xml:space="preserve">Klik Unggah untuk menyimpan foto di </w:t>
      </w:r>
      <w:r>
        <w:rPr>
          <w:color w:val="111111"/>
        </w:rPr>
        <w:t>halaman utama</w:t>
      </w:r>
      <w:r>
        <w:rPr>
          <w:color w:val="111111"/>
        </w:rPr>
        <w:t>.</w:t>
      </w:r>
    </w:p>
    <w:p>
      <w:pPr>
        <w:pStyle w:val="Heading3"/>
        <w:rPr>
          <w:color w:val="111111"/>
        </w:rPr>
      </w:pPr>
      <w:r>
        <w:rPr>
          <w:color w:val="111111"/>
        </w:rPr>
        <w:t xml:space="preserve">Fitur </w:t>
      </w:r>
      <w:r>
        <w:rPr>
          <w:color w:val="111111"/>
        </w:rPr>
        <w:t>3</w:t>
      </w:r>
      <w:r>
        <w:rPr>
          <w:color w:val="111111"/>
        </w:rPr>
        <w:t>: Melihat Foto Orang Lain</w:t>
      </w:r>
    </w:p>
    <w:p>
      <w:pPr>
        <w:pStyle w:val="Normal"/>
        <w:rPr>
          <w:color w:val="111111"/>
        </w:rPr>
      </w:pPr>
      <w:r>
        <w:rPr>
          <w:color w:val="111111"/>
        </w:rPr>
        <w:t xml:space="preserve">Deskripsi: Pengguna dapat melihat foto yang  </w:t>
      </w:r>
      <w:r>
        <w:rPr>
          <w:color w:val="111111"/>
        </w:rPr>
        <w:t xml:space="preserve">anda unggah dan yang </w:t>
      </w:r>
      <w:r>
        <w:rPr>
          <w:color w:val="111111"/>
        </w:rPr>
        <w:t>diunggah oleh pengguna lain.</w:t>
      </w:r>
    </w:p>
    <w:p>
      <w:pPr>
        <w:pStyle w:val="Normal"/>
        <w:rPr>
          <w:color w:val="111111"/>
        </w:rPr>
      </w:pPr>
      <w:r>
        <w:rPr>
          <w:color w:val="111111"/>
        </w:rPr>
        <w:t xml:space="preserve">• </w:t>
      </w:r>
      <w:r>
        <w:rPr>
          <w:color w:val="111111"/>
        </w:rPr>
        <w:t xml:space="preserve">Buka halaman </w:t>
      </w:r>
      <w:r>
        <w:rPr>
          <w:color w:val="111111"/>
        </w:rPr>
        <w:t>website</w:t>
      </w:r>
      <w:r>
        <w:rPr>
          <w:color w:val="111111"/>
        </w:rPr>
        <w:t xml:space="preserve"> galeri untuk melihat koleksi foto pengguna lain.</w:t>
      </w:r>
    </w:p>
    <w:p>
      <w:pPr>
        <w:pStyle w:val="Normal"/>
        <w:rPr>
          <w:color w:val="111111"/>
        </w:rPr>
      </w:pPr>
      <w:r>
        <w:rPr>
          <w:color w:val="111111"/>
        </w:rPr>
        <w:t xml:space="preserve">• </w:t>
      </w:r>
      <w:r>
        <w:rPr>
          <w:color w:val="111111"/>
        </w:rPr>
        <w:t>Klik pada foto yang ingin Anda lihat untuk memperbesar tampilan dan melihat deskripsi.</w:t>
      </w:r>
    </w:p>
    <w:p>
      <w:pPr>
        <w:pStyle w:val="Heading3"/>
        <w:rPr>
          <w:color w:val="111111"/>
        </w:rPr>
      </w:pPr>
      <w:r>
        <w:rPr>
          <w:color w:val="111111"/>
        </w:rPr>
        <w:t xml:space="preserve">Fitur </w:t>
      </w:r>
      <w:r>
        <w:rPr>
          <w:color w:val="111111"/>
        </w:rPr>
        <w:t>4</w:t>
      </w:r>
      <w:r>
        <w:rPr>
          <w:color w:val="111111"/>
        </w:rPr>
        <w:t xml:space="preserve">: Melihat Foto </w:t>
      </w:r>
      <w:r>
        <w:rPr>
          <w:color w:val="111111"/>
        </w:rPr>
        <w:t>pribadi</w:t>
      </w:r>
    </w:p>
    <w:p>
      <w:pPr>
        <w:pStyle w:val="Normal"/>
        <w:rPr>
          <w:color w:val="111111"/>
        </w:rPr>
      </w:pPr>
      <w:r>
        <w:rPr>
          <w:color w:val="111111"/>
        </w:rPr>
        <w:t xml:space="preserve">Deskripsi: Pengguna </w:t>
      </w:r>
      <w:r>
        <w:rPr>
          <w:color w:val="111111"/>
        </w:rPr>
        <w:t>hanya dapat melihat foto pribadi miliknya sendiri</w:t>
      </w:r>
    </w:p>
    <w:p>
      <w:pPr>
        <w:pStyle w:val="Normal"/>
        <w:rPr>
          <w:color w:val="111111"/>
        </w:rPr>
      </w:pPr>
      <w:r>
        <w:rPr>
          <w:color w:val="111111"/>
        </w:rPr>
        <w:t xml:space="preserve">• </w:t>
      </w:r>
      <w:r>
        <w:rPr>
          <w:color w:val="111111"/>
        </w:rPr>
        <w:t xml:space="preserve">Buka halaman </w:t>
      </w:r>
      <w:r>
        <w:rPr>
          <w:color w:val="111111"/>
        </w:rPr>
        <w:t>home</w:t>
      </w:r>
      <w:r>
        <w:rPr>
          <w:color w:val="111111"/>
        </w:rPr>
        <w:t xml:space="preserve"> untuk melihat koleksi foto </w:t>
      </w:r>
      <w:r>
        <w:rPr>
          <w:color w:val="111111"/>
        </w:rPr>
        <w:t>anda</w:t>
      </w:r>
      <w:r>
        <w:rPr>
          <w:color w:val="111111"/>
        </w:rPr>
        <w:t xml:space="preserve"> </w:t>
      </w:r>
      <w:r>
        <w:rPr>
          <w:color w:val="111111"/>
        </w:rPr>
        <w:t>pribadi</w:t>
      </w:r>
      <w:r>
        <w:rPr>
          <w:color w:val="111111"/>
        </w:rPr>
        <w:t>.</w:t>
      </w:r>
    </w:p>
    <w:p>
      <w:pPr>
        <w:pStyle w:val="Heading3"/>
        <w:rPr>
          <w:color w:val="111111"/>
        </w:rPr>
      </w:pPr>
      <w:r>
        <w:rPr>
          <w:color w:val="111111"/>
        </w:rPr>
        <w:t xml:space="preserve">Fitur </w:t>
      </w:r>
      <w:r>
        <w:rPr>
          <w:color w:val="111111"/>
        </w:rPr>
        <w:t>5</w:t>
      </w:r>
      <w:r>
        <w:rPr>
          <w:color w:val="111111"/>
        </w:rPr>
        <w:t>: Mengedit atau Menghapus Foto</w:t>
      </w:r>
    </w:p>
    <w:p>
      <w:pPr>
        <w:pStyle w:val="Normal"/>
        <w:rPr>
          <w:color w:val="111111"/>
        </w:rPr>
      </w:pPr>
      <w:r>
        <w:rPr>
          <w:color w:val="111111"/>
        </w:rPr>
        <w:t xml:space="preserve">Deskripsi: Pengguna dapat mengubah atau menghapus foto </w:t>
      </w:r>
      <w:r>
        <w:rPr>
          <w:color w:val="111111"/>
        </w:rPr>
        <w:t>serta nama dan deskripsi foto</w:t>
      </w:r>
      <w:r>
        <w:rPr>
          <w:color w:val="111111"/>
        </w:rPr>
        <w:t xml:space="preserve"> yang sudah diunggah.</w:t>
      </w:r>
    </w:p>
    <w:p>
      <w:pPr>
        <w:pStyle w:val="Normal"/>
        <w:rPr>
          <w:color w:val="111111"/>
        </w:rPr>
      </w:pPr>
      <w:r>
        <w:rPr>
          <w:color w:val="111111"/>
        </w:rPr>
        <w:t xml:space="preserve">• </w:t>
      </w:r>
      <w:r>
        <w:rPr>
          <w:color w:val="111111"/>
        </w:rPr>
        <w:t xml:space="preserve">Buka halaman </w:t>
      </w:r>
      <w:r>
        <w:rPr>
          <w:color w:val="111111"/>
        </w:rPr>
        <w:t>Foto</w:t>
      </w:r>
      <w:r>
        <w:rPr>
          <w:color w:val="111111"/>
        </w:rPr>
        <w:t xml:space="preserve"> untuk melihat daftar foto yang Anda unggah.</w:t>
      </w:r>
    </w:p>
    <w:p>
      <w:pPr>
        <w:pStyle w:val="Normal"/>
        <w:rPr>
          <w:color w:val="111111"/>
        </w:rPr>
      </w:pPr>
      <w:r>
        <w:rPr>
          <w:color w:val="111111"/>
        </w:rPr>
        <w:t xml:space="preserve">• </w:t>
      </w:r>
      <w:r>
        <w:rPr>
          <w:color w:val="111111"/>
        </w:rPr>
        <w:t>Pilih foto yang ingin diedit atau dihapus.</w:t>
      </w:r>
    </w:p>
    <w:p>
      <w:pPr>
        <w:pStyle w:val="Normal"/>
        <w:rPr>
          <w:color w:val="111111"/>
        </w:rPr>
      </w:pPr>
      <w:r>
        <w:rPr>
          <w:color w:val="111111"/>
        </w:rPr>
        <w:t xml:space="preserve">• </w:t>
      </w:r>
      <w:r>
        <w:rPr>
          <w:color w:val="111111"/>
        </w:rPr>
        <w:t xml:space="preserve">Klik Edit untuk memperbarui judul atau deskripsi foto, </w:t>
      </w:r>
      <w:r>
        <w:rPr>
          <w:color w:val="111111"/>
        </w:rPr>
        <w:t>dan isi apa saja yang ingin anda ubah,</w:t>
      </w:r>
      <w:r>
        <w:rPr>
          <w:color w:val="111111"/>
        </w:rPr>
        <w:t xml:space="preserve"> lalu </w:t>
      </w:r>
      <w:r>
        <w:rPr>
          <w:color w:val="111111"/>
        </w:rPr>
        <w:t>klik</w:t>
      </w:r>
      <w:r>
        <w:rPr>
          <w:color w:val="111111"/>
        </w:rPr>
        <w:t xml:space="preserve"> </w:t>
      </w:r>
      <w:r>
        <w:rPr>
          <w:color w:val="111111"/>
        </w:rPr>
        <w:t>edit data untuk menyimpan perubahan</w:t>
      </w:r>
      <w:r>
        <w:rPr>
          <w:color w:val="111111"/>
        </w:rPr>
        <w:t>.</w:t>
      </w:r>
    </w:p>
    <w:p>
      <w:pPr>
        <w:pStyle w:val="Normal"/>
        <w:rPr>
          <w:color w:val="111111"/>
        </w:rPr>
      </w:pPr>
      <w:r>
        <w:rPr>
          <w:color w:val="111111"/>
        </w:rPr>
        <w:t xml:space="preserve">• </w:t>
      </w:r>
      <w:r>
        <w:rPr>
          <w:color w:val="111111"/>
        </w:rPr>
        <w:t>Klik Hapus untuk menghapus foto dari galeri.</w:t>
      </w:r>
    </w:p>
    <w:p>
      <w:pPr>
        <w:pStyle w:val="Normal"/>
        <w:rPr>
          <w:color w:val="111111"/>
        </w:rPr>
      </w:pPr>
      <w:r>
        <w:rPr>
          <w:color w:val="111111"/>
        </w:rPr>
      </w:r>
    </w:p>
    <w:p>
      <w:pPr>
        <w:pStyle w:val="Normal"/>
        <w:rPr>
          <w:color w:val="111111"/>
        </w:rPr>
      </w:pPr>
      <w:r>
        <w:rPr>
          <w:color w:val="111111"/>
        </w:rPr>
      </w:r>
    </w:p>
    <w:p>
      <w:pPr>
        <w:pStyle w:val="Normal"/>
        <w:rPr>
          <w:color w:val="111111"/>
        </w:rPr>
      </w:pPr>
      <w:r>
        <w:rPr>
          <w:color w:val="111111"/>
        </w:rPr>
      </w:r>
    </w:p>
    <w:p>
      <w:pPr>
        <w:pStyle w:val="Normal"/>
        <w:rPr>
          <w:color w:val="111111"/>
        </w:rPr>
      </w:pPr>
      <w:r>
        <w:rPr>
          <w:color w:val="111111"/>
        </w:rPr>
      </w:r>
    </w:p>
    <w:p>
      <w:pPr>
        <w:pStyle w:val="Normal"/>
        <w:rPr>
          <w:color w:val="111111"/>
        </w:rPr>
      </w:pPr>
      <w:r>
        <w:rPr>
          <w:color w:val="111111"/>
        </w:rPr>
      </w:r>
    </w:p>
    <w:p>
      <w:pPr>
        <w:pStyle w:val="Heading3"/>
        <w:rPr>
          <w:color w:val="111111"/>
        </w:rPr>
      </w:pPr>
      <w:r>
        <w:rPr>
          <w:color w:val="111111"/>
        </w:rPr>
        <w:t xml:space="preserve">Fitur </w:t>
      </w:r>
      <w:r>
        <w:rPr>
          <w:color w:val="111111"/>
        </w:rPr>
        <w:t>6</w:t>
      </w:r>
      <w:r>
        <w:rPr>
          <w:color w:val="111111"/>
        </w:rPr>
        <w:t xml:space="preserve">: Mengedit atau Menghapus </w:t>
      </w:r>
      <w:r>
        <w:rPr>
          <w:color w:val="111111"/>
        </w:rPr>
        <w:t>album</w:t>
      </w:r>
    </w:p>
    <w:p>
      <w:pPr>
        <w:pStyle w:val="Normal"/>
        <w:rPr>
          <w:color w:val="111111"/>
        </w:rPr>
      </w:pPr>
      <w:r>
        <w:rPr>
          <w:color w:val="111111"/>
        </w:rPr>
        <w:t xml:space="preserve">Deskripsi: Pengguna dapat mengubah atau menghapus </w:t>
      </w:r>
      <w:r>
        <w:rPr>
          <w:color w:val="111111"/>
        </w:rPr>
        <w:t>album</w:t>
      </w:r>
      <w:r>
        <w:rPr>
          <w:color w:val="111111"/>
        </w:rPr>
        <w:t xml:space="preserve"> yang sudah di</w:t>
      </w:r>
      <w:r>
        <w:rPr>
          <w:color w:val="111111"/>
        </w:rPr>
        <w:t>buat</w:t>
      </w:r>
      <w:r>
        <w:rPr>
          <w:color w:val="111111"/>
        </w:rPr>
        <w:t>.</w:t>
      </w:r>
    </w:p>
    <w:p>
      <w:pPr>
        <w:pStyle w:val="Normal"/>
        <w:rPr>
          <w:color w:val="111111"/>
        </w:rPr>
      </w:pPr>
      <w:r>
        <w:rPr>
          <w:color w:val="111111"/>
        </w:rPr>
        <w:t xml:space="preserve">• </w:t>
      </w:r>
      <w:r>
        <w:rPr>
          <w:color w:val="111111"/>
        </w:rPr>
        <w:t xml:space="preserve">Buka halaman </w:t>
      </w:r>
      <w:r>
        <w:rPr>
          <w:color w:val="111111"/>
        </w:rPr>
        <w:t>album</w:t>
      </w:r>
      <w:r>
        <w:rPr>
          <w:color w:val="111111"/>
        </w:rPr>
        <w:t xml:space="preserve"> untuk melihat daftar </w:t>
      </w:r>
      <w:r>
        <w:rPr>
          <w:color w:val="111111"/>
        </w:rPr>
        <w:t>album</w:t>
      </w:r>
      <w:r>
        <w:rPr>
          <w:color w:val="111111"/>
        </w:rPr>
        <w:t xml:space="preserve"> yang </w:t>
      </w:r>
      <w:r>
        <w:rPr>
          <w:color w:val="111111"/>
        </w:rPr>
        <w:t>sudah</w:t>
      </w:r>
      <w:r>
        <w:rPr>
          <w:color w:val="111111"/>
        </w:rPr>
        <w:t xml:space="preserve"> Anda </w:t>
      </w:r>
      <w:r>
        <w:rPr>
          <w:color w:val="111111"/>
        </w:rPr>
        <w:t>buat</w:t>
      </w:r>
      <w:r>
        <w:rPr>
          <w:color w:val="111111"/>
        </w:rPr>
        <w:t>.</w:t>
      </w:r>
    </w:p>
    <w:p>
      <w:pPr>
        <w:pStyle w:val="Normal"/>
        <w:rPr>
          <w:color w:val="111111"/>
        </w:rPr>
      </w:pPr>
      <w:r>
        <w:rPr>
          <w:color w:val="111111"/>
        </w:rPr>
        <w:t xml:space="preserve">• </w:t>
      </w:r>
      <w:r>
        <w:rPr>
          <w:color w:val="111111"/>
        </w:rPr>
        <w:t xml:space="preserve">Pilih </w:t>
      </w:r>
      <w:r>
        <w:rPr>
          <w:color w:val="111111"/>
        </w:rPr>
        <w:t>album</w:t>
      </w:r>
      <w:r>
        <w:rPr>
          <w:color w:val="111111"/>
        </w:rPr>
        <w:t xml:space="preserve"> yang ingin diedit atau dihapus.</w:t>
      </w:r>
    </w:p>
    <w:p>
      <w:pPr>
        <w:pStyle w:val="Normal"/>
        <w:rPr>
          <w:color w:val="111111"/>
        </w:rPr>
      </w:pPr>
      <w:r>
        <w:rPr>
          <w:color w:val="111111"/>
        </w:rPr>
        <w:t xml:space="preserve">• </w:t>
      </w:r>
      <w:r>
        <w:rPr>
          <w:color w:val="111111"/>
        </w:rPr>
        <w:t xml:space="preserve">Klik Edit untuk memperbarui </w:t>
      </w:r>
      <w:r>
        <w:rPr>
          <w:color w:val="111111"/>
        </w:rPr>
        <w:t>nama album</w:t>
      </w:r>
      <w:r>
        <w:rPr>
          <w:color w:val="111111"/>
        </w:rPr>
        <w:t xml:space="preserve"> atau deskripsi, </w:t>
      </w:r>
      <w:r>
        <w:rPr>
          <w:color w:val="111111"/>
        </w:rPr>
        <w:t>dan isi apa saja yang ingin anda ubah,</w:t>
      </w:r>
      <w:r>
        <w:rPr>
          <w:color w:val="111111"/>
        </w:rPr>
        <w:t xml:space="preserve"> lalu </w:t>
      </w:r>
      <w:r>
        <w:rPr>
          <w:color w:val="111111"/>
        </w:rPr>
        <w:t>klik</w:t>
      </w:r>
      <w:r>
        <w:rPr>
          <w:color w:val="111111"/>
        </w:rPr>
        <w:t xml:space="preserve"> </w:t>
      </w:r>
      <w:r>
        <w:rPr>
          <w:color w:val="111111"/>
        </w:rPr>
        <w:t>edit data untuk menyimpan perubahan</w:t>
      </w:r>
      <w:r>
        <w:rPr>
          <w:color w:val="111111"/>
        </w:rPr>
        <w:t>.</w:t>
      </w:r>
    </w:p>
    <w:p>
      <w:pPr>
        <w:pStyle w:val="Normal"/>
        <w:rPr>
          <w:color w:val="111111"/>
        </w:rPr>
      </w:pPr>
      <w:r>
        <w:rPr>
          <w:color w:val="111111"/>
        </w:rPr>
        <w:t xml:space="preserve">• </w:t>
      </w:r>
      <w:r>
        <w:rPr>
          <w:color w:val="111111"/>
        </w:rPr>
        <w:t>Klik Hapus untuk menghapus foto dari galeri.</w:t>
      </w:r>
    </w:p>
    <w:p>
      <w:pPr>
        <w:pStyle w:val="Heading3"/>
        <w:rPr>
          <w:color w:val="111111"/>
        </w:rPr>
      </w:pPr>
      <w:r>
        <w:rPr>
          <w:color w:val="111111"/>
        </w:rPr>
        <w:t xml:space="preserve">Fitur </w:t>
      </w:r>
      <w:r>
        <w:rPr>
          <w:color w:val="111111"/>
        </w:rPr>
        <w:t>7</w:t>
      </w:r>
      <w:r>
        <w:rPr>
          <w:color w:val="111111"/>
        </w:rPr>
        <w:t>: Mengomentari Foto</w:t>
      </w:r>
    </w:p>
    <w:p>
      <w:pPr>
        <w:pStyle w:val="Normal"/>
        <w:rPr>
          <w:color w:val="111111"/>
        </w:rPr>
      </w:pPr>
      <w:r>
        <w:rPr>
          <w:color w:val="111111"/>
        </w:rPr>
        <w:t xml:space="preserve">Deskripsi: Pengguna dapat memberikan komentar pada foto milik pengguna lain </w:t>
      </w:r>
      <w:r>
        <w:rPr>
          <w:color w:val="111111"/>
        </w:rPr>
        <w:t>atapun milik sendiri</w:t>
      </w:r>
      <w:r>
        <w:rPr>
          <w:color w:val="111111"/>
        </w:rPr>
        <w:t>.</w:t>
      </w:r>
    </w:p>
    <w:p>
      <w:pPr>
        <w:pStyle w:val="Normal"/>
        <w:rPr>
          <w:color w:val="111111"/>
        </w:rPr>
      </w:pPr>
      <w:r>
        <w:rPr>
          <w:color w:val="111111"/>
        </w:rPr>
        <w:t xml:space="preserve">• </w:t>
      </w:r>
      <w:r>
        <w:rPr>
          <w:color w:val="111111"/>
        </w:rPr>
        <w:t xml:space="preserve">Pilih foto di </w:t>
      </w:r>
      <w:r>
        <w:rPr>
          <w:color w:val="111111"/>
        </w:rPr>
        <w:t>halaman website galeri</w:t>
      </w:r>
      <w:r>
        <w:rPr>
          <w:color w:val="111111"/>
        </w:rPr>
        <w:t xml:space="preserve"> yang ingin Anda komentari.</w:t>
      </w:r>
    </w:p>
    <w:p>
      <w:pPr>
        <w:pStyle w:val="Normal"/>
        <w:rPr>
          <w:color w:val="111111"/>
        </w:rPr>
      </w:pPr>
      <w:r>
        <w:rPr>
          <w:color w:val="111111"/>
        </w:rPr>
        <w:t xml:space="preserve">• </w:t>
      </w:r>
      <w:r>
        <w:rPr>
          <w:color w:val="111111"/>
        </w:rPr>
        <w:t>Masukkan komentar pada kolom yang disediakan.</w:t>
      </w:r>
    </w:p>
    <w:p>
      <w:pPr>
        <w:pStyle w:val="Normal"/>
        <w:rPr>
          <w:color w:val="111111"/>
        </w:rPr>
      </w:pPr>
      <w:r>
        <w:rPr>
          <w:color w:val="111111"/>
        </w:rPr>
        <w:t xml:space="preserve">• </w:t>
      </w:r>
      <w:r>
        <w:rPr>
          <w:color w:val="111111"/>
        </w:rPr>
        <w:t>Klik Kirim Komentar untuk menambahkan komentar Anda ke foto tersebut.</w:t>
      </w:r>
    </w:p>
    <w:p>
      <w:pPr>
        <w:pStyle w:val="Heading3"/>
        <w:rPr>
          <w:color w:val="111111"/>
        </w:rPr>
      </w:pPr>
      <w:r>
        <w:rPr>
          <w:color w:val="111111"/>
        </w:rPr>
        <w:t xml:space="preserve">Fitur </w:t>
      </w:r>
      <w:r>
        <w:rPr>
          <w:color w:val="111111"/>
        </w:rPr>
        <w:t>7</w:t>
      </w:r>
      <w:r>
        <w:rPr>
          <w:color w:val="111111"/>
        </w:rPr>
        <w:t>: Men</w:t>
      </w:r>
      <w:r>
        <w:rPr>
          <w:color w:val="111111"/>
        </w:rPr>
        <w:t xml:space="preserve">yukai </w:t>
      </w:r>
      <w:r>
        <w:rPr>
          <w:color w:val="111111"/>
        </w:rPr>
        <w:t xml:space="preserve"> Foto</w:t>
      </w:r>
    </w:p>
    <w:p>
      <w:pPr>
        <w:pStyle w:val="Normal"/>
        <w:rPr>
          <w:color w:val="111111"/>
        </w:rPr>
      </w:pPr>
      <w:r>
        <w:rPr>
          <w:color w:val="111111"/>
        </w:rPr>
        <w:t xml:space="preserve">Deskripsi: Pengguna dapat </w:t>
      </w:r>
      <w:r>
        <w:rPr>
          <w:color w:val="111111"/>
        </w:rPr>
        <w:t>menyukai</w:t>
      </w:r>
      <w:r>
        <w:rPr>
          <w:color w:val="111111"/>
        </w:rPr>
        <w:t xml:space="preserve"> </w:t>
      </w:r>
      <w:r>
        <w:rPr>
          <w:color w:val="111111"/>
        </w:rPr>
        <w:t>foto</w:t>
      </w:r>
      <w:r>
        <w:rPr>
          <w:color w:val="111111"/>
        </w:rPr>
        <w:t xml:space="preserve"> pada foto milik pengguna lain </w:t>
      </w:r>
      <w:r>
        <w:rPr>
          <w:color w:val="111111"/>
        </w:rPr>
        <w:t>atapun milik sendiri</w:t>
      </w:r>
      <w:r>
        <w:rPr>
          <w:color w:val="111111"/>
        </w:rPr>
        <w:t>.</w:t>
      </w:r>
    </w:p>
    <w:p>
      <w:pPr>
        <w:pStyle w:val="Normal"/>
        <w:rPr>
          <w:color w:val="111111"/>
        </w:rPr>
      </w:pPr>
      <w:r>
        <w:rPr>
          <w:color w:val="111111"/>
        </w:rPr>
        <w:t xml:space="preserve">• </w:t>
      </w:r>
      <w:r>
        <w:rPr>
          <w:color w:val="111111"/>
        </w:rPr>
        <w:t xml:space="preserve">Pilih foto di </w:t>
      </w:r>
      <w:r>
        <w:rPr>
          <w:color w:val="111111"/>
        </w:rPr>
        <w:t>halaman website galeri</w:t>
      </w:r>
      <w:r>
        <w:rPr>
          <w:color w:val="111111"/>
        </w:rPr>
        <w:t xml:space="preserve"> yang ingin Anda </w:t>
      </w:r>
      <w:r>
        <w:rPr>
          <w:color w:val="111111"/>
        </w:rPr>
        <w:t>like</w:t>
      </w:r>
      <w:r>
        <w:rPr>
          <w:color w:val="111111"/>
        </w:rPr>
        <w:t>.</w:t>
      </w:r>
    </w:p>
    <w:p>
      <w:pPr>
        <w:pStyle w:val="Normal"/>
        <w:rPr>
          <w:color w:val="111111"/>
        </w:rPr>
      </w:pPr>
      <w:r>
        <w:rPr>
          <w:color w:val="111111"/>
        </w:rPr>
        <w:t xml:space="preserve">• </w:t>
      </w:r>
      <w:r>
        <w:rPr>
          <w:color w:val="111111"/>
        </w:rPr>
        <w:t xml:space="preserve">klik button love yang berada di bawah foto, </w:t>
      </w:r>
      <w:r>
        <w:rPr>
          <w:color w:val="111111"/>
        </w:rPr>
        <w:t>maka jumlah like akan bertambah</w:t>
      </w:r>
      <w:r>
        <w:rPr>
          <w:color w:val="111111"/>
        </w:rPr>
        <w:t>.</w:t>
      </w:r>
    </w:p>
    <w:p>
      <w:pPr>
        <w:pStyle w:val="Normal"/>
        <w:rPr>
          <w:color w:val="111111"/>
        </w:rPr>
      </w:pPr>
      <w:r>
        <w:rPr>
          <w:color w:val="111111"/>
        </w:rPr>
        <w:t xml:space="preserve">• </w:t>
      </w:r>
      <w:r>
        <w:rPr>
          <w:color w:val="111111"/>
        </w:rPr>
        <w:t>jika anda mengklik nya kembali maka foto tersebut tidak jadi anda sukai, jumlah like akan berkurang</w:t>
      </w:r>
      <w:r>
        <w:rPr>
          <w:color w:val="111111"/>
        </w:rPr>
        <w:t>.</w:t>
      </w:r>
    </w:p>
    <w:p>
      <w:pPr>
        <w:pStyle w:val="Heading2"/>
        <w:rPr>
          <w:color w:val="111111"/>
        </w:rPr>
      </w:pPr>
      <w:r>
        <w:rPr>
          <w:color w:val="111111"/>
        </w:rPr>
        <w:t>5. Tips Penggunaan yang Efektif</w:t>
      </w:r>
    </w:p>
    <w:p>
      <w:pPr>
        <w:pStyle w:val="Normal"/>
        <w:rPr>
          <w:color w:val="111111"/>
        </w:rPr>
      </w:pPr>
      <w:r>
        <w:rPr>
          <w:color w:val="111111"/>
        </w:rPr>
        <w:t>- Menggunakan Deskripsi Menarik: Tambahkan deskripsi yang menarik dan informatif pada setiap foto untuk meningkatkan interaksi.</w:t>
      </w:r>
    </w:p>
    <w:p>
      <w:pPr>
        <w:pStyle w:val="Normal"/>
        <w:rPr>
          <w:color w:val="111111"/>
        </w:rPr>
      </w:pPr>
      <w:r>
        <w:rPr>
          <w:color w:val="111111"/>
        </w:rPr>
        <w:t xml:space="preserve">- Menjaga Sopan Santun: Gunakan bahasa yang sopan dan bijak saat mengomentari foto pengguna lain </w:t>
      </w:r>
      <w:r>
        <w:rPr>
          <w:color w:val="111111"/>
        </w:rPr>
        <w:t>agar tidak dihapus admin</w:t>
      </w:r>
    </w:p>
    <w:p>
      <w:pPr>
        <w:pStyle w:val="Heading2"/>
        <w:rPr>
          <w:color w:val="111111"/>
        </w:rPr>
      </w:pPr>
      <w:r>
        <w:rPr>
          <w:color w:val="111111"/>
        </w:rPr>
        <w:t>6</w:t>
      </w:r>
      <w:r>
        <w:rPr>
          <w:color w:val="111111"/>
        </w:rPr>
        <w:t>. FAQ</w:t>
      </w:r>
    </w:p>
    <w:p>
      <w:pPr>
        <w:pStyle w:val="Normal"/>
        <w:rPr>
          <w:color w:val="111111"/>
        </w:rPr>
      </w:pPr>
      <w:r>
        <w:rPr>
          <w:color w:val="111111"/>
        </w:rPr>
        <w:t>Q: Bagaimana cara mengganti foto profil saya?</w:t>
      </w:r>
    </w:p>
    <w:p>
      <w:pPr>
        <w:pStyle w:val="Normal"/>
        <w:rPr>
          <w:color w:val="111111"/>
        </w:rPr>
      </w:pPr>
      <w:r>
        <w:rPr>
          <w:color w:val="111111"/>
        </w:rPr>
        <w:t>A: Saat ini fitur ganti foto profil belum tersedia. Anda hanya dapat mengunggah dan mengelola foto di galeri.</w:t>
      </w:r>
    </w:p>
    <w:p>
      <w:pPr>
        <w:pStyle w:val="Normal"/>
        <w:rPr>
          <w:color w:val="111111"/>
        </w:rPr>
      </w:pPr>
      <w:r>
        <w:rPr>
          <w:color w:val="111111"/>
        </w:rPr>
        <w:t>Q: Apakah saya bisa menghapus komentar?</w:t>
      </w:r>
    </w:p>
    <w:p>
      <w:pPr>
        <w:pStyle w:val="Normal"/>
        <w:rPr>
          <w:color w:val="111111"/>
        </w:rPr>
      </w:pPr>
      <w:r>
        <w:rPr>
          <w:color w:val="111111"/>
        </w:rPr>
        <w:t>A: Hanya admin yang dapat menghapus komentar.</w:t>
      </w:r>
    </w:p>
    <w:p>
      <w:pPr>
        <w:pStyle w:val="Heading2"/>
        <w:rPr>
          <w:color w:val="111111"/>
        </w:rPr>
      </w:pPr>
      <w:r>
        <w:rPr>
          <w:color w:val="111111"/>
        </w:rPr>
        <w:t>7</w:t>
      </w:r>
      <w:r>
        <w:rPr>
          <w:color w:val="111111"/>
        </w:rPr>
        <w:t>. Kontak Bantuan</w:t>
      </w:r>
    </w:p>
    <w:p>
      <w:pPr>
        <w:pStyle w:val="Normal"/>
        <w:spacing w:before="0" w:after="200"/>
        <w:rPr>
          <w:color w:val="111111"/>
        </w:rPr>
      </w:pPr>
      <w:r>
        <w:rPr>
          <w:color w:val="111111"/>
        </w:rPr>
        <w:t xml:space="preserve">Jika menemui kendala lain atau memiliki pertanyaan, silakan hubungi tim bantuan kami di </w:t>
      </w:r>
      <w:r>
        <w:rPr>
          <w:color w:val="111111"/>
        </w:rPr>
        <w:t>WhatsApp</w:t>
      </w:r>
      <w:r>
        <w:rPr>
          <w:color w:val="111111"/>
        </w:rPr>
        <w:t xml:space="preserve"> atau melalui email </w:t>
      </w:r>
      <w:r>
        <w:rPr>
          <w:color w:val="111111"/>
        </w:rPr>
        <w:t>dicodingaja@gmail.com</w:t>
      </w:r>
      <w:r>
        <w:rPr>
          <w:color w:val="111111"/>
        </w:rPr>
        <w:t>.</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LibreOffice/24.2.6.2$Linux_X86_64 LibreOffice_project/420$Build-2</Application>
  <AppVersion>15.0000</AppVersion>
  <Pages>4</Pages>
  <Words>646</Words>
  <Characters>3539</Characters>
  <CharactersWithSpaces>4128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2024-11-06T09:19:33Z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